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design calendar view components  on timetable show date view calendar introduce new component calendar app criteria acceptance  a user able navigate calendar using      previous      next buttons based calendar view type he   chooses she month  week  day list toady   lists events   tasks belongs dateuser calendar month   lists events   tasks found task list based user month browses week   lists events   tasks found task list based week user browses day   lists events   tasks found task list based date provided range list   events lists   found tasks task list based date provided range figma link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