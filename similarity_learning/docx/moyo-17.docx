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user work page profile update user information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