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all help texts shown cards configured encoded admin page help text subpage   acceptance criteria   as admin user   i able encode help text data help text page   all cards found imagine plan module get respective cards help text value specified page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