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single sfc want cognize numeral logged user connect recognise much organisation used acceptance given criteria script run export information excel format csv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