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avatar cards showing user   created  updatesshowing first letter users first name   this changed first letter first name first letter last name   ex   john doe   displayed jd   acceptance criteria every card imagine plan modules display collaboration icons jd rather j  j first letter first name user d first letter last name user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