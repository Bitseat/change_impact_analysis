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connect admin want ensure always least minimum two users connect admin group 1 ensure system always maintained either one acceptance criteria precondition user connect admin group substance abuser tries remove user group given user drug clicks remove cheque 2 user group minimum 2 users role available deletion represent less equal users 2 warn user needs least 2 users group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