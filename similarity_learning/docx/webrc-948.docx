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connect administrator like option select date range reports pull precise reports also overwhelm database heavy query unless needed acceptance criteria reports system usage dashboard page option select date range user able select date dates must inclusive default date reports current date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