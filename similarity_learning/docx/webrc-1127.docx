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connect administrator supervisor assignments page like supervisor selection first ensure states branches displayed supervisor selected show states branches already access acceptance criteria assign supervisor search supervisor screen selection first supervisor selected states branches displayed exclude states branches person already access table displaying supervisor overriding assignments org tree supervisor original state assignment branch displayed column original assignment branches access additionally overriding org tree structure displayed another column exception assignment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