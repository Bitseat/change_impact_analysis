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i user need able get tour i learn moyo product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