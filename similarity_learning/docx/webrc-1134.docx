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user want able remove scanned document scan newfangled one make sure correct list acceptance documents given criteria user thumbnail view selects thumbnail given user selects remove user prompted sure want remove thumbnail user agrees thumbnail equal removed user shown new list thumbnails user power scan certain page user thinks triiodothyronine scanned properly first time page make interchange removed user selects user shown list thumbnails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