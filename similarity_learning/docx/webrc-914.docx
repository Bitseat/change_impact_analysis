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want able therefore assisted auto populate easily get filter criteria looking acceptance criteria given logged help user usage register dash reports given user selects filter criteria types name parameters show much type ahead matching contains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