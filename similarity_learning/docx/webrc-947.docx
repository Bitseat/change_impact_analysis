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administrator like export excel report system usage dashboard page documentation connect administration sharing reporting reporting purposes acceptance criteria export export excel option available login report file export excel option available notes report report export excel type option available required payment report export excel option options available guest users report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