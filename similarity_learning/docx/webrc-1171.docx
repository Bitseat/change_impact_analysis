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connect user like accounts color coded based categorization easily distinguish differences different kinds accounts acceptance criteria color codes new loans� color 00875a green color live check� color 0747a6 blue color renewals� color ff $ 8b00 orange color charged bankruptcy ceaseMASKcolor de350b red former borrower color dark gray conflict account status takes precedence account class account classification information account tab leg operations tell course instruction account falls point optic visual way tell return client search results table visual way easily tell difference different kinds accounts currently charged bankrupt accounts already red background colour scheme scheme make extended different accounts several colors show status account top currently showing</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