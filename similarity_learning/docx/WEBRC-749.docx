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view id information related customer acceptance criteria given user customer details screen show driver license customer information heading read id number show information fields related id id type id issuer id issue date id expiration date included values fields match associated id related customer information customer tab branch application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