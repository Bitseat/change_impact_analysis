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user logins system time first provided tour showing functionalities components on tour page messages configured centrally admin page tour subpage acceptance criteria as i user system login time first tour message i see come admin tour page subpage configuration the feel look tour page look like specified design figma file https www figma com proto x8lgm2wg0k9thifxqkfws9 plan it moyo node id 3258 3a294 viewport 877 2c1616 2c0 11456169933080673 min scaling zoom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