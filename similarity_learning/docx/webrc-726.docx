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user connect able tell customer registered uses mobile app acceptance criteria given user customer information page mobile app user field present visual cue let user know customer registered use mobile app add visual indicator customer information let user know customer registered use app mobile please find ui link figma link https figma www com proto q9jttpivhukczdtnbuzuyv connect plus v2 node id 996 3a1350 scaling scale note information found mobile app table introduce mobile app user field info show</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