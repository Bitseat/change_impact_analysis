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executive program want make sure temporary permanent employee bring branch removed branch quite timely manner acceptance criteria given selected new user different branch equal added branch unity prompted enter fixed date expiration permanently remove user adrift table expiration date required field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