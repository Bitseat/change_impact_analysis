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connect user like see merge option individual categories document button upload merges pages family pdf single criteria acceptance merge option non uncommitted exist nether individual document categories scan upload page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