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acceptance error criteria error label certain corrections made listed attached page document change error message incoming branch still offline read sorry branch trying connect currently offline please try later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