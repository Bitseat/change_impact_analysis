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as user i need able access sign page   i log moyo application page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