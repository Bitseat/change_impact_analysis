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user page loading would like see acceptance indicator criteria given user selected thumbnail viewing show spinner loading loads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