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based john suggestions add pa gination features back side end front end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