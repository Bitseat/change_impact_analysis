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organization hide delete button organization show hover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