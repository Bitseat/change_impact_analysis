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connect user like see payment type original pmt type data payment tab complete understanding payment types like branch acceptance criteria given user payments table show ? payment type original pmt type columns must included payments table values columns must match values displayed branch application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