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option select documents local hard drive format upload connect system mild copy paper documents related customer acceptance criteria given user reading customer loan page selects documents given user choose upload files local storage option allow user browse upload documents given user got choose file upload two clicks save save file specific loan file upload option file button invokes file selection windowpan e prefer file like upload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