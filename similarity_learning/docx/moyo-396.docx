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as admin user   i able see organizations information per figma file dashboard page 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