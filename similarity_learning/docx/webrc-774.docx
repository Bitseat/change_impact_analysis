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create activeness new requital types introduced money order check cash order activity make make sure refresh automatically screen show new activity created log like activity sql seq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