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preliminary reports system usage dashboard page like view results grouped branch id totals displayed upon expanding branch seeing detailed report acceptance criteria reports system usage dashboard found fixed date row expanded primary table secondary table listed row represents future branch cumulative information count upon clicking row detailed table listing finer details displayed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