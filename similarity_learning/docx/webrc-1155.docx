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able unche MASK ck check options calculated final renewal amount calculation window calculate renewal amount amount calculate maturity date interest rate earned ref und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