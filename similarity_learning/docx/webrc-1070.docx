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arm united states mexican prefixed mx actual state mexico criteria acceptation given user list viewing branches mexico prefix outgrowth country regardless maxwell states mexico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