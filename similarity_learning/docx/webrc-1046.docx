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change filtering parameter left nav position banker criterion acceptance move filtering criterion leftover side page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