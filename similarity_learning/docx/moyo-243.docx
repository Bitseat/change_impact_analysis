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acceptance criteria   after clicking settings button found notification bell page   user redirected notifications setting page user able set notification preference  email� webnotification medium types     if user wants also update his her notification preference set previously   able update save it figma link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