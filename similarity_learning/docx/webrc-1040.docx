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unity ability waive extra fee account tablet like branch application acceptance criteria waive button available account tab fee selected waived appropriate justification presented fee selected eligible waiver justification window pop upwardly appear waive button make clicked user constitute able justify discharge click ok fee waived deducted amount appears fee waive functionality similar currently implemented branch application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