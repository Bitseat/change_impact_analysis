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create functionality register trial users   acceptance criteria   as user i subscribe moyo trial period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