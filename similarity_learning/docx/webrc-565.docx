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add account tab customer regular branch customers acceptance criteria connect add account tab collection new account tab tab added exactly information account tab example customer branch operations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