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user looking accounts tab want proper view data looking see sense makes acceptance criteria given user customer page selected account tab organize data account loan information tab� way legible move purchased info loan information entry information section retain support loan information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