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drug user like full readability buttons informed make decisions credence measure scan upload nelson thomas page rename save upload rename cancel discard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