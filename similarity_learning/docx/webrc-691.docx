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admin want add unlike roles users generally combination different access levels user belongs belongs two connect roles user groups access roles acceptance criteria given user admin page selects users chemical group help assign role user group job description also assigned role given access different sure operations single user exist assigned role user groups certain operations user assigned two connect roles access added roles assigned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