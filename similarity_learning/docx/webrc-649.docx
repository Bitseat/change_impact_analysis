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 mp branch user want able quickly identify state branch working temp branch branch acceptance criteria given user logging state branch added temporarily user visual cue instantly know logging branch invited work temporarily given knowing user logging branch visiting permanent school employee charge branches specific state indicate branch guest branch log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