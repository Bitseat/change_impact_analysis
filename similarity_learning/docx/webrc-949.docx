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user like select states multi select states multi branches reports system usage dashboard page pull detailed reports multiple states branches acceptance criteria states branches listed drop sf andc related therefore include pfs states branches state selection option may also option multi select different states branch selection option also option available multi select different states branches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