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connect admin user ability attention deficit disorder supervisory program guest branch acceptance criteria connect administration receive page add remove supervisors guests branch originally experience access code admin able set expiration date supervisors temporarily accessing branches updates done ui update stored proc returns branches employee access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