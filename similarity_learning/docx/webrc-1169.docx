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user enters phone number hits search system search customer phone number listed phone number one references phone number The search results displayed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