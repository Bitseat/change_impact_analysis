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payment list thomas nelson page show original payment case description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