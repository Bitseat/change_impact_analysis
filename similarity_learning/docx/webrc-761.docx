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admin desire know number logged users given period time know much system used acceptance criteria given user admin page selected site users data given user selected report notes entered month year clicked apply number logged user report adulterate date shown given user selects drop arrow details users atomic log number 49 log outs populated drop column branch id logged user log time log time note may refer http s1 jira 2 8080 browse webrc 700 https www figma com proto q9jttpivhukczdtnbuzuyv connect plus v2 node id 2871 3a41772 scaling min zoom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