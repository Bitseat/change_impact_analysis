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system let user custom create role permission  every role least permission one  adding permission custom work role  description field mandatory  the created custom role reflect role field invitation  acceptance criteria system custom role save permission added  adding permission existing custom role work  when custom adding role  description mandatory field  the created newly custom role displayed one tries invite somebody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