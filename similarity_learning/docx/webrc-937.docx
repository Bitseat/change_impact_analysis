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user like view renewal amount customer let customer know much amount qualified choose renew acceptance criteria renewal amount displayed loan section customer date applicable also mentioned next renewal amount ? screenshot payment tab branch application showing renewable amount date specified image 2020 06 08 17 47 46 521 png swagger links renewalcalc api ? https renewalcalc api security finance com api docs index html https qa renewalcalc api security finance com api docs index html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