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 admin user   i able create   update   delete subscription package   the look feel subscription setting page specified figma design   the subscriptions available system configured module acceptance criteria   given user admin page selected   planoption side menu navigation user get list existing subscriptions plans given user selected item list   subscription plan   user get interface preview edit selected subscription given user selects preview detail subscription package displayed user   name   amount month   features included package given user selects update changes applied subscription detail user updated accordingly given user selects add new plan user able create new subscription package details   name   amount month   features included https     www figma com proto x8lgm2wg0k9thifxqkfws9 plan it     moyo   node id 3258   3a239   viewport 877   2c1616   2c0 11456169933080673   scaling min zoom</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