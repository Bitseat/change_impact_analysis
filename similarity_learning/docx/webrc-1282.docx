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software connect desk user like better readability uses buttons automatically make informed decisions acceptance criteria scan align upload page rename save loadload save rename cancel discard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