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administrator system dashboard usage payment report graph would like see number payment likewise total amount day oscillate mouse graph toleration criteria user hovers mouse certain solar day payment graphical record number payments total amount collect sidereal day represent displayed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