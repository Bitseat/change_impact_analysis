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trying using scan upload feature able reorder scanned thumbnails scanned pages order would like present merged document created pages acceptance criteria given user viewing two scanned thumbnails selects one clicking user ability order thumbnails feature allows user finalize order pages merged document created given user finished ordering thumbnails order wants ordered user categorize scanned ordered documents one two document types user happy seeing order thumbnails pages user option generate merged document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