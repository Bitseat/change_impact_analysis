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ahead search selection auto complete drop downs state branch employee needs introduced following screens logging connect state branch selection page admin module user add clicks people makes state branch selection employee add guest acceptance criteria user state branch selection page logging user able select state name branch name typing ahead part name results search matching criteria populated user select admin module user add clicks people pop state branch employee selection user color 172b4d able select state name branch name typing ahead part name search results matching criteria populated user select color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