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see number loan customer search results identify loan number uniquely customer multiple loans given branch acceptance criteria given user customer loan table number shows customer search results table loan number second column table image 2020 07 15 14 30 54 058 png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