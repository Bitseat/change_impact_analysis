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product as manager i  want able help provide prompts texts application  guides users using application  acceptance criteria for  imagine module values guiding needs canvas program impact model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